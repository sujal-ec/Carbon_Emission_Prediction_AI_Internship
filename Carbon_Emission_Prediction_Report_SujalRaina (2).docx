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Carbon Emission Prediction Using AI</w:t>
      </w:r>
    </w:p>
    <w:p>
      <w:r>
        <w:t>Submitted by: Sujal Raina</w:t>
      </w:r>
    </w:p>
    <w:p>
      <w:r>
        <w:t>Roll No: 231101023</w:t>
      </w:r>
    </w:p>
    <w:p>
      <w:r>
        <w:t>Branch: Electronics and Communication Engineering</w:t>
      </w:r>
    </w:p>
    <w:p>
      <w:r>
        <w:t>Semester: 5th Semester</w:t>
      </w:r>
    </w:p>
    <w:p>
      <w:r>
        <w:t>College: Government College of Engineering and Technology, Jammu</w:t>
      </w:r>
    </w:p>
    <w:p>
      <w:r>
        <w:t>Date of Submission: 27-06-2025</w:t>
      </w:r>
    </w:p>
    <w:p>
      <w:r>
        <w:br w:type="page"/>
      </w:r>
    </w:p>
    <w:p>
      <w:pPr>
        <w:pStyle w:val="Heading1"/>
      </w:pPr>
      <w:r>
        <w:t>Abstract</w:t>
      </w:r>
    </w:p>
    <w:p>
      <w:r>
        <w:t>This project aims to predict carbon dioxide (CO2) emissions using artificial intelligence techniques, primarily machine learning regression models. Accurate forecasting of emissions is essential for climate change mitigation strategies. The dataset includes energy usage and industrial output data, and we apply algorithms like Linear Regression to predict CO2 emission levels.</w:t>
      </w:r>
    </w:p>
    <w:p>
      <w:pPr>
        <w:pStyle w:val="Heading1"/>
      </w:pPr>
      <w:r>
        <w:t>Objectives</w:t>
      </w:r>
    </w:p>
    <w:p>
      <w:r>
        <w:t>- To explore and preprocess a carbon emission dataset.</w:t>
      </w:r>
    </w:p>
    <w:p>
      <w:r>
        <w:t>- To analyze feature correlations with CO2 emissions.</w:t>
      </w:r>
    </w:p>
    <w:p>
      <w:r>
        <w:t>- To apply Linear Regression to model emission levels.</w:t>
      </w:r>
    </w:p>
    <w:p>
      <w:r>
        <w:t>- To evaluate the model using RMSE and R² metrics.</w:t>
      </w:r>
    </w:p>
    <w:p>
      <w:pPr>
        <w:pStyle w:val="Heading1"/>
      </w:pPr>
      <w:r>
        <w:t>Dataset Description</w:t>
      </w:r>
    </w:p>
    <w:p>
      <w:r>
        <w:t>The dataset includes features like fossil fuel consumption, GDP, energy use, population, and other environmental indicators. The target variable is CO2_Emissions. Missing data was removed or imputed, and the dataset was split for training and testing.</w:t>
      </w:r>
    </w:p>
    <w:p>
      <w:pPr>
        <w:pStyle w:val="Heading1"/>
      </w:pPr>
      <w:r>
        <w:t>Methodology</w:t>
      </w:r>
    </w:p>
    <w:p>
      <w:r>
        <w:t>The dataset was cleaned by dropping or imputing missing values. Correlation heatmaps were used to identify key features. We applied Linear Regression on the training set and evaluated predictions using RMSE and R². A scatter plot was used to compare predicted vs actual CO2 emission levels.</w:t>
      </w:r>
    </w:p>
    <w:p>
      <w:pPr>
        <w:pStyle w:val="Heading1"/>
      </w:pPr>
      <w:r>
        <w:t>Results and Evaluation</w:t>
      </w:r>
    </w:p>
    <w:p>
      <w:r>
        <w:t>The Linear Regression model achieved high accuracy with low RMSE and an R² score close to 1. This indicates the model's strong performance in predicting CO2 emissions based on historical data.</w:t>
      </w:r>
    </w:p>
    <w:p>
      <w:pPr>
        <w:pStyle w:val="Heading1"/>
      </w:pPr>
      <w:r>
        <w:t>Conclusion</w:t>
      </w:r>
    </w:p>
    <w:p>
      <w:r>
        <w:t>The project demonstrates that machine learning models can effectively forecast carbon emissions. Such models can help governments and industries develop data-driven environmental policies.</w:t>
      </w:r>
    </w:p>
    <w:p>
      <w:pPr>
        <w:pStyle w:val="Heading1"/>
      </w:pPr>
      <w:r>
        <w:t>References</w:t>
      </w:r>
    </w:p>
    <w:p>
      <w:r>
        <w:t>- https://ourworldindata.org/co2-emissions</w:t>
      </w:r>
    </w:p>
    <w:p>
      <w:r>
        <w:t>- https://scikit-learn.org/stable/</w:t>
      </w:r>
    </w:p>
    <w:p>
      <w:r>
        <w:t>- RGS-AI GitHub Internship Template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